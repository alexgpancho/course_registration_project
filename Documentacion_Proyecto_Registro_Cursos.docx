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B0345" w14:textId="77777777" w:rsidR="009D614F" w:rsidRDefault="00000000">
      <w:pPr>
        <w:pStyle w:val="Ttulo1"/>
      </w:pPr>
      <w:r>
        <w:t>Documentación del Proceso de Desarrollo</w:t>
      </w:r>
    </w:p>
    <w:p w14:paraId="6EB93B9D" w14:textId="77777777" w:rsidR="009D614F" w:rsidRDefault="00000000">
      <w:pPr>
        <w:pStyle w:val="Ttulo2"/>
      </w:pPr>
      <w:r>
        <w:t>Introducción</w:t>
      </w:r>
    </w:p>
    <w:p w14:paraId="5330F629" w14:textId="77777777" w:rsidR="009D614F" w:rsidRDefault="00000000">
      <w:r>
        <w:br/>
        <w:t xml:space="preserve">Este documento describe el proceso de desarrollo del sistema de registro de cursos. Incluye la estructura de la base de datos, </w:t>
      </w:r>
      <w:r>
        <w:br/>
        <w:t>el diseño de las páginas HTML, las funcionalidades implementadas en PHP y las validaciones realizadas para garantizar un sistema funcional y seguro.</w:t>
      </w:r>
      <w:r>
        <w:br/>
      </w:r>
    </w:p>
    <w:p w14:paraId="1860741D" w14:textId="77777777" w:rsidR="009D614F" w:rsidRDefault="00000000">
      <w:pPr>
        <w:pStyle w:val="Ttulo2"/>
      </w:pPr>
      <w:r>
        <w:t>Estructura de la Base de Datos</w:t>
      </w:r>
    </w:p>
    <w:p w14:paraId="4753419E" w14:textId="77777777" w:rsidR="009D614F" w:rsidRDefault="00000000">
      <w:r>
        <w:br/>
        <w:t>La base de datos contiene las siguientes tablas principales:</w:t>
      </w:r>
      <w:r>
        <w:br/>
        <w:t>1. `Courses`: Almacena la información de los cursos disponibles, incluyendo el nombre, descripción, número total de plazas y plazas disponibles.</w:t>
      </w:r>
      <w:r>
        <w:br/>
        <w:t>2. `Enrollments`: Registra las inscripciones de los estudiantes a los cursos. Incluye información del estudiante y del curso al que se inscribe.</w:t>
      </w:r>
      <w:r>
        <w:br/>
      </w:r>
    </w:p>
    <w:p w14:paraId="6009365E" w14:textId="77777777" w:rsidR="009D614F" w:rsidRDefault="00000000">
      <w:r>
        <w:t>Script SQL utilizado:</w:t>
      </w:r>
    </w:p>
    <w:p w14:paraId="5C77AA89" w14:textId="77777777" w:rsidR="009D614F" w:rsidRDefault="00000000">
      <w:r>
        <w:br/>
        <w:t>CREATE DATABASE IF NOT EXISTS CourseRegistration;</w:t>
      </w:r>
      <w:r>
        <w:br/>
        <w:t>USE CourseRegistration;</w:t>
      </w:r>
      <w:r>
        <w:br/>
      </w:r>
      <w:r>
        <w:br/>
        <w:t>CREATE TABLE IF NOT EXISTS Courses (</w:t>
      </w:r>
      <w:r>
        <w:br/>
        <w:t xml:space="preserve">    id INT AUTO_INCREMENT PRIMARY KEY,</w:t>
      </w:r>
      <w:r>
        <w:br/>
        <w:t xml:space="preserve">    name VARCHAR(100) NOT NULL,</w:t>
      </w:r>
      <w:r>
        <w:br/>
        <w:t xml:space="preserve">    description TEXT,</w:t>
      </w:r>
      <w:r>
        <w:br/>
        <w:t xml:space="preserve">    total_slots INT NOT NULL,</w:t>
      </w:r>
      <w:r>
        <w:br/>
        <w:t xml:space="preserve">    available_slots INT NOT NULL,</w:t>
      </w:r>
      <w:r>
        <w:br/>
        <w:t xml:space="preserve">    image_path VARCHAR(255)</w:t>
      </w:r>
      <w:r>
        <w:br/>
        <w:t>);</w:t>
      </w:r>
      <w:r>
        <w:br/>
      </w:r>
      <w:r>
        <w:br/>
        <w:t>CREATE TABLE IF NOT EXISTS Enrollments (</w:t>
      </w:r>
      <w:r>
        <w:br/>
        <w:t xml:space="preserve">    id INT AUTO_INCREMENT PRIMARY KEY,</w:t>
      </w:r>
      <w:r>
        <w:br/>
        <w:t xml:space="preserve">    course_id INT,</w:t>
      </w:r>
      <w:r>
        <w:br/>
        <w:t xml:space="preserve">    student_name VARCHAR(100) NOT NULL,</w:t>
      </w:r>
      <w:r>
        <w:br/>
        <w:t xml:space="preserve">    email VARCHAR(100) NOT NULL,</w:t>
      </w:r>
      <w:r>
        <w:br/>
        <w:t xml:space="preserve">    cedula VARCHAR(10) NOT NULL,</w:t>
      </w:r>
      <w:r>
        <w:br/>
        <w:t xml:space="preserve">    edad INT NOT NULL,</w:t>
      </w:r>
      <w:r>
        <w:br/>
        <w:t xml:space="preserve">    genero VARCHAR(20) NOT NULL,</w:t>
      </w:r>
      <w:r>
        <w:br/>
      </w:r>
      <w:r>
        <w:lastRenderedPageBreak/>
        <w:t xml:space="preserve">    FOREIGN KEY (course_id) REFERENCES Courses(id)</w:t>
      </w:r>
      <w:r>
        <w:br/>
        <w:t>);</w:t>
      </w:r>
      <w:r>
        <w:br/>
      </w:r>
    </w:p>
    <w:p w14:paraId="75D6234E" w14:textId="77777777" w:rsidR="009D614F" w:rsidRDefault="00000000">
      <w:pPr>
        <w:pStyle w:val="Ttulo2"/>
      </w:pPr>
      <w:r>
        <w:t>Diseño de las Páginas HTML</w:t>
      </w:r>
    </w:p>
    <w:p w14:paraId="331569DD" w14:textId="77777777" w:rsidR="009D614F" w:rsidRDefault="00000000">
      <w:r>
        <w:br/>
        <w:t>El sistema incluye las siguientes páginas principales:</w:t>
      </w:r>
      <w:r>
        <w:br/>
        <w:t>1. `index.php`: Página principal que lista los cursos disponibles, mostrando el número de plazas ocupadas y disponibles.</w:t>
      </w:r>
      <w:r>
        <w:br/>
        <w:t>2. `registro.php`: Página de registro donde los usuarios pueden inscribirse en los cursos.</w:t>
      </w:r>
      <w:r>
        <w:br/>
        <w:t>3. `consulta.php`: Página que permite consultar las inscripciones realizadas y gestionar la eliminación de registros si es necesario.</w:t>
      </w:r>
      <w:r>
        <w:br/>
      </w:r>
    </w:p>
    <w:p w14:paraId="578B06F2" w14:textId="77777777" w:rsidR="009D614F" w:rsidRDefault="00000000">
      <w:pPr>
        <w:pStyle w:val="Ttulo2"/>
      </w:pPr>
      <w:r>
        <w:t>Código PHP Utilizado</w:t>
      </w:r>
    </w:p>
    <w:p w14:paraId="0B964C95" w14:textId="77777777" w:rsidR="009D614F" w:rsidRDefault="00000000">
      <w:r>
        <w:br/>
        <w:t>Se implementaron funcionalidades clave en PHP para conectar el frontend con la base de datos y manejar la lógica del sistema:</w:t>
      </w:r>
      <w:r>
        <w:br/>
        <w:t>1. Validación de datos del usuario, como la cédula y campos requeridos.</w:t>
      </w:r>
      <w:r>
        <w:br/>
        <w:t>2. Actualización de las plazas disponibles en la tabla `Courses` tras cada registro.</w:t>
      </w:r>
      <w:r>
        <w:br/>
        <w:t>3. Eliminación de inscripciones y restauración de plazas en caso de eliminar un registro.</w:t>
      </w:r>
      <w:r>
        <w:br/>
        <w:t>4. Mensajes flotantes para confirmar las acciones realizadas.</w:t>
      </w:r>
      <w:r>
        <w:br/>
      </w:r>
    </w:p>
    <w:p w14:paraId="20049B5D" w14:textId="77777777" w:rsidR="009D614F" w:rsidRDefault="00000000">
      <w:r>
        <w:t>Ejemplo de un fragmento de código PHP para registro de usuarios:</w:t>
      </w:r>
    </w:p>
    <w:p w14:paraId="6BC91134" w14:textId="77777777" w:rsidR="009D614F" w:rsidRDefault="00000000">
      <w:r>
        <w:br/>
        <w:t>&lt;?php</w:t>
      </w:r>
      <w:r>
        <w:br/>
        <w:t>$conn = new mysqli("localhost", "root", "", "CourseRegistration");</w:t>
      </w:r>
      <w:r>
        <w:br/>
        <w:t>if ($conn-&gt;connect_error) {</w:t>
      </w:r>
      <w:r>
        <w:br/>
        <w:t xml:space="preserve">    die("Error en la conexión: " . $conn-&gt;connect_error);</w:t>
      </w:r>
      <w:r>
        <w:br/>
        <w:t>}</w:t>
      </w:r>
      <w:r>
        <w:br/>
        <w:t>if ($_SERVER["REQUEST_METHOD"] == "POST") {</w:t>
      </w:r>
      <w:r>
        <w:br/>
        <w:t xml:space="preserve">    $course_id = $_POST["curso_id"];</w:t>
      </w:r>
      <w:r>
        <w:br/>
        <w:t xml:space="preserve">    $student_name = $_POST["student_name"];</w:t>
      </w:r>
      <w:r>
        <w:br/>
        <w:t xml:space="preserve">    $email = $_POST["email"];</w:t>
      </w:r>
      <w:r>
        <w:br/>
        <w:t xml:space="preserve">    $cedula = $_POST["cedula"];</w:t>
      </w:r>
      <w:r>
        <w:br/>
        <w:t xml:space="preserve">    $edad = $_POST["edad"];</w:t>
      </w:r>
      <w:r>
        <w:br/>
        <w:t xml:space="preserve">    $genero = $_POST["genero"];</w:t>
      </w:r>
      <w:r>
        <w:br/>
      </w:r>
      <w:r>
        <w:br/>
        <w:t xml:space="preserve">    $check_slots = $conn-&gt;query("SELECT available_slots FROM Courses WHERE id = $course_id");</w:t>
      </w:r>
      <w:r>
        <w:br/>
        <w:t xml:space="preserve">    $row = $check_slots-&gt;fetch_assoc();</w:t>
      </w:r>
      <w:r>
        <w:br/>
        <w:t xml:space="preserve">    if ($row["available_slots"] &gt; 0) {</w:t>
      </w:r>
      <w:r>
        <w:br/>
      </w:r>
      <w:r>
        <w:lastRenderedPageBreak/>
        <w:t xml:space="preserve">        $conn-&gt;query("INSERT INTO Enrollments (course_id, student_name, email, cedula, edad, genero) VALUES ('$course_id', '$student_name', '$email', '$cedula', '$edad', '$genero')");</w:t>
      </w:r>
      <w:r>
        <w:br/>
        <w:t xml:space="preserve">        $conn-&gt;query("UPDATE Courses SET available_slots = available_slots - 1 WHERE id = $course_id");</w:t>
      </w:r>
      <w:r>
        <w:br/>
        <w:t xml:space="preserve">    } else {</w:t>
      </w:r>
      <w:r>
        <w:br/>
        <w:t xml:space="preserve">        echo "No hay plazas disponibles.";</w:t>
      </w:r>
      <w:r>
        <w:br/>
        <w:t xml:space="preserve">    }</w:t>
      </w:r>
      <w:r>
        <w:br/>
        <w:t>}</w:t>
      </w:r>
      <w:r>
        <w:br/>
        <w:t>?&gt;</w:t>
      </w:r>
      <w:r>
        <w:br/>
      </w:r>
    </w:p>
    <w:p w14:paraId="1BA5F09A" w14:textId="77777777" w:rsidR="009D614F" w:rsidRDefault="00000000">
      <w:pPr>
        <w:pStyle w:val="Ttulo2"/>
      </w:pPr>
      <w:r>
        <w:t>Validaciones y Funcionalidades Adicionales</w:t>
      </w:r>
    </w:p>
    <w:p w14:paraId="480C0F66" w14:textId="77777777" w:rsidR="009D614F" w:rsidRDefault="00000000">
      <w:r>
        <w:br/>
        <w:t>1. **Validación de Cédula Ecuatoriana**: Se implementó un algoritmo para validar que las cédulas ingresadas sean válidas según el formato nacional.</w:t>
      </w:r>
      <w:r>
        <w:br/>
        <w:t>2. **Gestión de Plazas Dinámicas**: Las plazas ocupadas y disponibles se actualizan automáticamente en la interfaz y la base de datos.</w:t>
      </w:r>
      <w:r>
        <w:br/>
        <w:t>3. **Mensajes Flotantes**: Se muestran mensajes flotantes para confirmar acciones como registros exitosos.</w:t>
      </w:r>
      <w:r>
        <w:br/>
      </w:r>
    </w:p>
    <w:p w14:paraId="11B79286" w14:textId="77777777" w:rsidR="009D614F" w:rsidRDefault="00000000">
      <w:pPr>
        <w:pStyle w:val="Ttulo2"/>
      </w:pPr>
      <w:r>
        <w:t>Conclusión</w:t>
      </w:r>
    </w:p>
    <w:p w14:paraId="4A7CE9AF" w14:textId="77777777" w:rsidR="009D614F" w:rsidRDefault="00000000">
      <w:r>
        <w:br/>
        <w:t>El sistema desarrollado cumple con los requisitos propuestos y permite la gestión eficiente de cursos e inscripciones. Además, se implementaron validaciones y mejoras en la experiencia del usuario, garantizando un sistema robusto y funcional.</w:t>
      </w:r>
      <w:r>
        <w:br/>
      </w:r>
    </w:p>
    <w:sectPr w:rsidR="009D61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9557072">
    <w:abstractNumId w:val="8"/>
  </w:num>
  <w:num w:numId="2" w16cid:durableId="1509907207">
    <w:abstractNumId w:val="6"/>
  </w:num>
  <w:num w:numId="3" w16cid:durableId="861819632">
    <w:abstractNumId w:val="5"/>
  </w:num>
  <w:num w:numId="4" w16cid:durableId="228922273">
    <w:abstractNumId w:val="4"/>
  </w:num>
  <w:num w:numId="5" w16cid:durableId="1347369994">
    <w:abstractNumId w:val="7"/>
  </w:num>
  <w:num w:numId="6" w16cid:durableId="1305545576">
    <w:abstractNumId w:val="3"/>
  </w:num>
  <w:num w:numId="7" w16cid:durableId="347678191">
    <w:abstractNumId w:val="2"/>
  </w:num>
  <w:num w:numId="8" w16cid:durableId="559295325">
    <w:abstractNumId w:val="1"/>
  </w:num>
  <w:num w:numId="9" w16cid:durableId="56361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47E2"/>
    <w:rsid w:val="007568DD"/>
    <w:rsid w:val="009D61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EF60C"/>
  <w14:defaultImageDpi w14:val="300"/>
  <w15:docId w15:val="{670CCC65-F3B5-4CA3-8B7E-04223307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ABDON GUANANGA PANCHO</dc:creator>
  <cp:keywords/>
  <cp:lastModifiedBy>Alexis Guananga Pancho</cp:lastModifiedBy>
  <cp:revision>2</cp:revision>
  <dcterms:created xsi:type="dcterms:W3CDTF">2024-12-02T02:55:00Z</dcterms:created>
  <dcterms:modified xsi:type="dcterms:W3CDTF">2024-12-02T02:55:00Z</dcterms:modified>
  <cp:category/>
</cp:coreProperties>
</file>